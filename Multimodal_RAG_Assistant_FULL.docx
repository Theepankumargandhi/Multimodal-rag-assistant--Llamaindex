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1976D2"/>
        </w:rPr>
        <w:t>Multimodal RAG Assistant (LlamaIndex + LangChain + Graph-RAG)</w:t>
      </w:r>
    </w:p>
    <w:p>
      <w:r>
        <w:rPr>
          <w:sz w:val="22"/>
        </w:rPr>
        <w:t>A production-ready multimodal Retrieval-Augmented Generation (RAG) assistant that can search across documents, images, audio, and video and answer questions with cited context. It also supports Graph-RAG enrichment with Neo4j: when your question is relational (e.g., “how is A connected to B?”), the app extracts triples from your docs and uses a knowledge graph to strengthen the answer.</w:t>
        <w:br/>
        <w:t>Tech stack: LlamaIndex • LangChain • ChromaDB • Neo4j • Streamlit • OpenAI/Groq • Whisper • CLIP</w:t>
      </w:r>
    </w:p>
    <w:p>
      <w:pPr>
        <w:pStyle w:val="Heading3"/>
      </w:pPr>
      <w:r>
        <w:rPr>
          <w:color w:val="555555"/>
        </w:rPr>
        <w:t>________________________________________</w:t>
      </w:r>
    </w:p>
    <w:p>
      <w:pPr>
        <w:pStyle w:val="Heading2"/>
      </w:pPr>
      <w:r>
        <w:rPr>
          <w:color w:val="1976D2"/>
        </w:rPr>
        <w:t>✨ What you get</w:t>
      </w:r>
    </w:p>
    <w:p>
      <w:pPr>
        <w:pStyle w:val="ListBullet"/>
        <w:ind w:left="360"/>
      </w:pPr>
      <w:r>
        <w:rPr>
          <w:sz w:val="22"/>
        </w:rPr>
        <w:t>Hybrid RAG: LlamaIndex for retrieval/indexing, LangChain for orchestration and memory</w:t>
      </w:r>
    </w:p>
    <w:p>
      <w:pPr>
        <w:pStyle w:val="ListBullet"/>
        <w:ind w:left="360"/>
      </w:pPr>
      <w:r>
        <w:rPr>
          <w:sz w:val="22"/>
        </w:rPr>
        <w:t>Multimodal Search: documents, images (CLIP), audio/video (Whisper → text)</w:t>
      </w:r>
    </w:p>
    <w:p>
      <w:pPr>
        <w:pStyle w:val="ListBullet"/>
        <w:ind w:left="360"/>
      </w:pPr>
      <w:r>
        <w:rPr>
          <w:sz w:val="22"/>
        </w:rPr>
        <w:t>RRF + LLM Reranking: better relevance with fusion and lightweight reranker</w:t>
      </w:r>
    </w:p>
    <w:p>
      <w:pPr>
        <w:pStyle w:val="ListBullet"/>
        <w:ind w:left="360"/>
      </w:pPr>
      <w:r>
        <w:rPr>
          <w:sz w:val="22"/>
        </w:rPr>
        <w:t>Graph-RAG (Neo4j): extracts triples from text and adds relationship facts to answers</w:t>
      </w:r>
    </w:p>
    <w:p>
      <w:pPr>
        <w:pStyle w:val="ListBullet"/>
        <w:ind w:left="360"/>
      </w:pPr>
      <w:r>
        <w:rPr>
          <w:sz w:val="22"/>
        </w:rPr>
        <w:t>Persistent History: user sessions stored to Neo4j</w:t>
      </w:r>
    </w:p>
    <w:p>
      <w:pPr>
        <w:pStyle w:val="ListBullet"/>
        <w:ind w:left="360"/>
      </w:pPr>
      <w:r>
        <w:rPr>
          <w:sz w:val="22"/>
        </w:rPr>
        <w:t>Streamlit UI: simple, fast, and demo-ready</w:t>
      </w:r>
    </w:p>
    <w:p>
      <w:pPr>
        <w:pStyle w:val="Heading3"/>
      </w:pPr>
      <w:r>
        <w:rPr>
          <w:color w:val="555555"/>
        </w:rPr>
        <w:t>________________________________________</w:t>
      </w:r>
    </w:p>
    <w:p>
      <w:pPr>
        <w:pStyle w:val="Heading2"/>
      </w:pPr>
      <w:r>
        <w:rPr>
          <w:color w:val="1976D2"/>
        </w:rPr>
        <w:t>🧠 High-level workflow</w:t>
      </w:r>
    </w:p>
    <w:p>
      <w:r>
        <w:rPr>
          <w:sz w:val="22"/>
        </w:rPr>
        <w:t>• User question/media</w:t>
      </w:r>
    </w:p>
    <w:p>
      <w:r>
        <w:rPr>
          <w:sz w:val="22"/>
        </w:rPr>
        <w:t>•    └─► (Optional) Transcribe audio/video → text</w:t>
      </w:r>
    </w:p>
    <w:p>
      <w:r>
        <w:rPr>
          <w:sz w:val="22"/>
        </w:rPr>
        <w:t>•    └─► Detect query type (history / follow-up / new)</w:t>
      </w:r>
    </w:p>
    <w:p>
      <w:r>
        <w:rPr>
          <w:sz w:val="22"/>
        </w:rPr>
        <w:t>•    └─► Rewrite follow-up into standalone question (uses conversation history)</w:t>
      </w:r>
    </w:p>
    <w:p>
      <w:r>
        <w:rPr>
          <w:sz w:val="22"/>
        </w:rPr>
        <w:t>•    └─► Multimodal retrieval (LlamaIndex: text, image-CLIP, audio/video text)</w:t>
      </w:r>
    </w:p>
    <w:p>
      <w:r>
        <w:rPr>
          <w:sz w:val="22"/>
        </w:rPr>
        <w:t>•    └─► RRF fusion + LLM reranking of hits</w:t>
      </w:r>
    </w:p>
    <w:p>
      <w:r>
        <w:rPr>
          <w:sz w:val="22"/>
        </w:rPr>
        <w:t>•    └─► Generate answer with cited context</w:t>
      </w:r>
    </w:p>
    <w:p>
      <w:r>
        <w:rPr>
          <w:sz w:val="22"/>
        </w:rPr>
        <w:t>•    └─► (If Graph-RAG ON &amp; question is relational)</w:t>
      </w:r>
    </w:p>
    <w:p>
      <w:r>
        <w:rPr>
          <w:sz w:val="22"/>
        </w:rPr>
        <w:t>•           └─► Extract triples → upsert to Neo4j → fetch supporting facts</w:t>
      </w:r>
    </w:p>
    <w:p>
      <w:r>
        <w:rPr>
          <w:sz w:val="22"/>
        </w:rPr>
        <w:t>•           └─► Weave those facts into the final answer</w:t>
      </w:r>
    </w:p>
    <w:p>
      <w:r>
        <w:rPr>
          <w:sz w:val="22"/>
        </w:rPr>
        <w:t>•    └─► Save Q/A + sources to Neo4j (user/session)</w:t>
      </w:r>
    </w:p>
    <w:p>
      <w:r>
        <w:rPr>
          <w:sz w:val="22"/>
        </w:rPr>
        <w:t>•    └─► Show result in Streamlit (with optional graph facts expander)</w:t>
      </w:r>
    </w:p>
    <w:p>
      <w:pPr>
        <w:pStyle w:val="Heading3"/>
      </w:pPr>
      <w:r>
        <w:rPr>
          <w:color w:val="555555"/>
        </w:rPr>
        <w:t>________________________________________</w:t>
      </w:r>
    </w:p>
    <w:p>
      <w:pPr>
        <w:pStyle w:val="Heading2"/>
      </w:pPr>
      <w:r>
        <w:rPr>
          <w:color w:val="1976D2"/>
        </w:rPr>
        <w:t>🧰 Architecture (ASCII)</w:t>
      </w:r>
    </w:p>
    <w:p>
      <w:r>
        <w:rPr>
          <w:rFonts w:ascii="Consolas" w:hAnsi="Consolas" w:eastAsia="Consolas"/>
          <w:sz w:val="20"/>
        </w:rPr>
        <w:br/>
      </w:r>
      <w:r>
        <w:rPr>
          <w:rFonts w:ascii="Consolas" w:hAnsi="Consolas" w:eastAsia="Consolas"/>
          <w:sz w:val="20"/>
        </w:rPr>
        <w:t xml:space="preserve">                   ┌────────────────────────────────────┐</w:t>
        <w:br/>
      </w:r>
      <w:r>
        <w:rPr>
          <w:rFonts w:ascii="Consolas" w:hAnsi="Consolas" w:eastAsia="Consolas"/>
          <w:sz w:val="20"/>
        </w:rPr>
        <w:t xml:space="preserve">                   │              Streamlit              │</w:t>
        <w:br/>
      </w:r>
      <w:r>
        <w:rPr>
          <w:rFonts w:ascii="Consolas" w:hAnsi="Consolas" w:eastAsia="Consolas"/>
          <w:sz w:val="20"/>
        </w:rPr>
        <w:t xml:space="preserve">                   │            (app.py UI)              │</w:t>
        <w:br/>
      </w:r>
      <w:r>
        <w:rPr>
          <w:rFonts w:ascii="Consolas" w:hAnsi="Consolas" w:eastAsia="Consolas"/>
          <w:sz w:val="20"/>
        </w:rPr>
        <w:t xml:space="preserve">                   └───────────────┬─────────────────────┘</w:t>
        <w:br/>
      </w:r>
      <w:r>
        <w:rPr>
          <w:rFonts w:ascii="Consolas" w:hAnsi="Consolas" w:eastAsia="Consolas"/>
          <w:sz w:val="20"/>
        </w:rPr>
        <w:t xml:space="preserve">                                   │</w:t>
        <w:br/>
      </w:r>
      <w:r>
        <w:rPr>
          <w:rFonts w:ascii="Consolas" w:hAnsi="Consolas" w:eastAsia="Consolas"/>
          <w:sz w:val="20"/>
        </w:rPr>
        <w:t xml:space="preserve">                 ┌─────────────────┴──────────────────┐</w:t>
        <w:br/>
      </w:r>
      <w:r>
        <w:rPr>
          <w:rFonts w:ascii="Consolas" w:hAnsi="Consolas" w:eastAsia="Consolas"/>
          <w:sz w:val="20"/>
        </w:rPr>
        <w:t xml:space="preserve">                 │   vector_search.py (Hybrid RAG)    │</w:t>
        <w:br/>
      </w:r>
      <w:r>
        <w:rPr>
          <w:rFonts w:ascii="Consolas" w:hAnsi="Consolas" w:eastAsia="Consolas"/>
          <w:sz w:val="20"/>
        </w:rPr>
        <w:t xml:space="preserve">                 │  - query typing &amp; rewriting        │</w:t>
        <w:br/>
      </w:r>
      <w:r>
        <w:rPr>
          <w:rFonts w:ascii="Consolas" w:hAnsi="Consolas" w:eastAsia="Consolas"/>
          <w:sz w:val="20"/>
        </w:rPr>
        <w:t xml:space="preserve">                 │  - multimodal retrieval (RRF)      │</w:t>
        <w:br/>
      </w:r>
      <w:r>
        <w:rPr>
          <w:rFonts w:ascii="Consolas" w:hAnsi="Consolas" w:eastAsia="Consolas"/>
          <w:sz w:val="20"/>
        </w:rPr>
        <w:t xml:space="preserve">                 │  - LLM reranking &amp; answer synth    │</w:t>
        <w:br/>
      </w:r>
      <w:r>
        <w:rPr>
          <w:rFonts w:ascii="Consolas" w:hAnsi="Consolas" w:eastAsia="Consolas"/>
          <w:sz w:val="20"/>
        </w:rPr>
        <w:t xml:space="preserve">                 │  - Neo4j save &amp; graph enrichment   │</w:t>
        <w:br/>
      </w:r>
      <w:r>
        <w:rPr>
          <w:rFonts w:ascii="Consolas" w:hAnsi="Consolas" w:eastAsia="Consolas"/>
          <w:sz w:val="20"/>
        </w:rPr>
        <w:t xml:space="preserve">                 └───────────────┬────────────────────┘</w:t>
        <w:br/>
      </w:r>
      <w:r>
        <w:rPr>
          <w:rFonts w:ascii="Consolas" w:hAnsi="Consolas" w:eastAsia="Consolas"/>
          <w:sz w:val="20"/>
        </w:rPr>
        <w:t xml:space="preserve">                                 │</w:t>
        <w:br/>
      </w:r>
      <w:r>
        <w:rPr>
          <w:rFonts w:ascii="Consolas" w:hAnsi="Consolas" w:eastAsia="Consolas"/>
          <w:sz w:val="20"/>
        </w:rPr>
        <w:t xml:space="preserve">          ┌──────────────────────┴───────────────────────┐</w:t>
        <w:br/>
      </w:r>
      <w:r>
        <w:rPr>
          <w:rFonts w:ascii="Consolas" w:hAnsi="Consolas" w:eastAsia="Consolas"/>
          <w:sz w:val="20"/>
        </w:rPr>
        <w:t xml:space="preserve">          │            llama_index_setup.py              │</w:t>
        <w:br/>
      </w:r>
      <w:r>
        <w:rPr>
          <w:rFonts w:ascii="Consolas" w:hAnsi="Consolas" w:eastAsia="Consolas"/>
          <w:sz w:val="20"/>
        </w:rPr>
        <w:t xml:space="preserve">          │  - LlamaIndex global settings (LLM, embed)  │</w:t>
        <w:br/>
      </w:r>
      <w:r>
        <w:rPr>
          <w:rFonts w:ascii="Consolas" w:hAnsi="Consolas" w:eastAsia="Consolas"/>
          <w:sz w:val="20"/>
        </w:rPr>
        <w:t xml:space="preserve">          │  - Connect Chroma collections (text/audio/  │</w:t>
        <w:br/>
      </w:r>
      <w:r>
        <w:rPr>
          <w:rFonts w:ascii="Consolas" w:hAnsi="Consolas" w:eastAsia="Consolas"/>
          <w:sz w:val="20"/>
        </w:rPr>
        <w:t xml:space="preserve">          │    image) and build retrievers              │</w:t>
        <w:br/>
      </w:r>
      <w:r>
        <w:rPr>
          <w:rFonts w:ascii="Consolas" w:hAnsi="Consolas" w:eastAsia="Consolas"/>
          <w:sz w:val="20"/>
        </w:rPr>
        <w:t xml:space="preserve">          └──────────────────────┬──────────────────────┘</w:t>
        <w:br/>
      </w:r>
      <w:r>
        <w:rPr>
          <w:rFonts w:ascii="Consolas" w:hAnsi="Consolas" w:eastAsia="Consolas"/>
          <w:sz w:val="20"/>
        </w:rPr>
        <w:t xml:space="preserve">                                 │</w:t>
        <w:br/>
      </w:r>
      <w:r>
        <w:rPr>
          <w:rFonts w:ascii="Consolas" w:hAnsi="Consolas" w:eastAsia="Consolas"/>
          <w:sz w:val="20"/>
        </w:rPr>
        <w:t xml:space="preserve">        ┌──────────────┬─────────┴──────────┬──────────────┐</w:t>
        <w:br/>
      </w:r>
      <w:r>
        <w:rPr>
          <w:rFonts w:ascii="Consolas" w:hAnsi="Consolas" w:eastAsia="Consolas"/>
          <w:sz w:val="20"/>
        </w:rPr>
        <w:t xml:space="preserve">        │              │                    │              │</w:t>
        <w:br/>
      </w:r>
      <w:r>
        <w:rPr>
          <w:rFonts w:ascii="Consolas" w:hAnsi="Consolas" w:eastAsia="Consolas"/>
          <w:sz w:val="20"/>
        </w:rPr>
        <w:t xml:space="preserve">   Document index  Audio index         Image index     Neo4j (Graph)</w:t>
        <w:br/>
      </w:r>
      <w:r>
        <w:rPr>
          <w:rFonts w:ascii="Consolas" w:hAnsi="Consolas" w:eastAsia="Consolas"/>
          <w:sz w:val="20"/>
        </w:rPr>
        <w:t xml:space="preserve">     (OpenAI emb)  (OpenAI emb)        (CLIP emb)      - triples</w:t>
        <w:br/>
      </w:r>
      <w:r>
        <w:rPr>
          <w:rFonts w:ascii="Consolas" w:hAnsi="Consolas" w:eastAsia="Consolas"/>
          <w:sz w:val="20"/>
        </w:rPr>
        <w:t xml:space="preserve">       ChromaDB       ChromaDB            ChromaDB      - sessions/history</w:t>
        <w:br/>
      </w:r>
    </w:p>
    <w:p>
      <w:pPr>
        <w:pStyle w:val="Heading3"/>
      </w:pPr>
      <w:r>
        <w:rPr>
          <w:color w:val="555555"/>
        </w:rPr>
        <w:t>________________________________________</w:t>
      </w:r>
    </w:p>
    <w:p>
      <w:pPr>
        <w:pStyle w:val="Heading2"/>
      </w:pPr>
      <w:r>
        <w:rPr>
          <w:color w:val="1976D2"/>
        </w:rPr>
        <w:t>🚀 Quickstart</w:t>
      </w:r>
    </w:p>
    <w:p>
      <w:r>
        <w:rPr>
          <w:sz w:val="24"/>
        </w:rPr>
        <w:t>1) Clone &amp; env</w:t>
      </w:r>
    </w:p>
    <w:p>
      <w:r>
        <w:rPr>
          <w:rFonts w:ascii="Consolas" w:hAnsi="Consolas" w:eastAsia="Consolas"/>
          <w:sz w:val="20"/>
        </w:rPr>
        <w:t>git clone https://github.com/&lt;you&gt;/Multimodal-rag-assistant--Llamaindex.git</w:t>
        <w:br/>
      </w:r>
      <w:r>
        <w:rPr>
          <w:rFonts w:ascii="Consolas" w:hAnsi="Consolas" w:eastAsia="Consolas"/>
          <w:sz w:val="20"/>
        </w:rPr>
        <w:t>cd Multimodal-rag-assistant--Llamaindex</w:t>
        <w:br/>
      </w:r>
      <w:r>
        <w:rPr>
          <w:rFonts w:ascii="Consolas" w:hAnsi="Consolas" w:eastAsia="Consolas"/>
          <w:sz w:val="20"/>
        </w:rPr>
        <w:br/>
      </w:r>
      <w:r>
        <w:rPr>
          <w:rFonts w:ascii="Consolas" w:hAnsi="Consolas" w:eastAsia="Consolas"/>
          <w:sz w:val="20"/>
        </w:rPr>
        <w:t># Python 3.10/3.11 recommended</w:t>
        <w:br/>
      </w:r>
      <w:r>
        <w:rPr>
          <w:rFonts w:ascii="Consolas" w:hAnsi="Consolas" w:eastAsia="Consolas"/>
          <w:sz w:val="20"/>
        </w:rPr>
        <w:t>python -m venv .venv</w:t>
        <w:br/>
      </w:r>
      <w:r>
        <w:rPr>
          <w:rFonts w:ascii="Consolas" w:hAnsi="Consolas" w:eastAsia="Consolas"/>
          <w:sz w:val="20"/>
        </w:rPr>
        <w:t># Windows:</w:t>
        <w:br/>
      </w:r>
      <w:r>
        <w:rPr>
          <w:rFonts w:ascii="Consolas" w:hAnsi="Consolas" w:eastAsia="Consolas"/>
          <w:sz w:val="20"/>
        </w:rPr>
        <w:t>.venv\Scripts\activate</w:t>
        <w:br/>
      </w:r>
      <w:r>
        <w:rPr>
          <w:rFonts w:ascii="Consolas" w:hAnsi="Consolas" w:eastAsia="Consolas"/>
          <w:sz w:val="20"/>
        </w:rPr>
        <w:t># Mac/Linux:</w:t>
        <w:br/>
      </w:r>
      <w:r>
        <w:rPr>
          <w:rFonts w:ascii="Consolas" w:hAnsi="Consolas" w:eastAsia="Consolas"/>
          <w:sz w:val="20"/>
        </w:rPr>
        <w:t>source .venv/bin/activate</w:t>
        <w:br/>
      </w:r>
      <w:r>
        <w:rPr>
          <w:rFonts w:ascii="Consolas" w:hAnsi="Consolas" w:eastAsia="Consolas"/>
          <w:sz w:val="20"/>
        </w:rPr>
        <w:br/>
      </w:r>
      <w:r>
        <w:rPr>
          <w:rFonts w:ascii="Consolas" w:hAnsi="Consolas" w:eastAsia="Consolas"/>
          <w:sz w:val="20"/>
        </w:rPr>
        <w:t>pip install -r requirements.txt</w:t>
        <w:br/>
      </w:r>
      <w:r>
        <w:rPr>
          <w:rFonts w:ascii="Consolas" w:hAnsi="Consolas" w:eastAsia="Consolas"/>
          <w:sz w:val="20"/>
        </w:rPr>
        <w:br/>
      </w:r>
      <w:r>
        <w:rPr>
          <w:rFonts w:ascii="Consolas" w:hAnsi="Consolas" w:eastAsia="Consolas"/>
          <w:sz w:val="20"/>
        </w:rPr>
        <w:t>cp .env.example .env</w:t>
        <w:br/>
      </w:r>
      <w:r>
        <w:rPr>
          <w:rFonts w:ascii="Consolas" w:hAnsi="Consolas" w:eastAsia="Consolas"/>
          <w:sz w:val="20"/>
        </w:rPr>
        <w:t># fill in keys in .env:</w:t>
        <w:br/>
      </w:r>
      <w:r>
        <w:rPr>
          <w:rFonts w:ascii="Consolas" w:hAnsi="Consolas" w:eastAsia="Consolas"/>
          <w:sz w:val="20"/>
        </w:rPr>
        <w:t># OPENAI_API_KEY=...</w:t>
        <w:br/>
      </w:r>
      <w:r>
        <w:rPr>
          <w:rFonts w:ascii="Consolas" w:hAnsi="Consolas" w:eastAsia="Consolas"/>
          <w:sz w:val="20"/>
        </w:rPr>
        <w:t># GROQ_API_KEY=...            (optional)</w:t>
        <w:br/>
      </w:r>
      <w:r>
        <w:rPr>
          <w:rFonts w:ascii="Consolas" w:hAnsi="Consolas" w:eastAsia="Consolas"/>
          <w:sz w:val="20"/>
        </w:rPr>
        <w:t># NEO4J_URI=bolt://localhost:7687  (or Aura URI)</w:t>
        <w:br/>
      </w:r>
      <w:r>
        <w:rPr>
          <w:rFonts w:ascii="Consolas" w:hAnsi="Consolas" w:eastAsia="Consolas"/>
          <w:sz w:val="20"/>
        </w:rPr>
        <w:t># NEO4J_USER=neo4j</w:t>
        <w:br/>
      </w:r>
      <w:r>
        <w:rPr>
          <w:rFonts w:ascii="Consolas" w:hAnsi="Consolas" w:eastAsia="Consolas"/>
          <w:sz w:val="20"/>
        </w:rPr>
        <w:t># NEO4J_PASSWORD=your_password</w:t>
        <w:br/>
      </w:r>
    </w:p>
    <w:p>
      <w:r>
        <w:rPr>
          <w:sz w:val="24"/>
        </w:rPr>
        <w:t>2) Put data</w:t>
      </w:r>
    </w:p>
    <w:p>
      <w:pPr>
        <w:pStyle w:val="ListBullet"/>
      </w:pPr>
      <w:r>
        <w:rPr>
          <w:sz w:val="22"/>
        </w:rPr>
        <w:t>Documents → data/docs/</w:t>
      </w:r>
    </w:p>
    <w:p>
      <w:pPr>
        <w:pStyle w:val="ListBullet"/>
      </w:pPr>
      <w:r>
        <w:rPr>
          <w:sz w:val="22"/>
        </w:rPr>
        <w:t>Images → data/images/</w:t>
      </w:r>
    </w:p>
    <w:p>
      <w:pPr>
        <w:pStyle w:val="ListBullet"/>
      </w:pPr>
      <w:r>
        <w:rPr>
          <w:sz w:val="22"/>
        </w:rPr>
        <w:t>Audio → data/audio/</w:t>
      </w:r>
    </w:p>
    <w:p>
      <w:pPr>
        <w:pStyle w:val="ListBullet"/>
      </w:pPr>
      <w:r>
        <w:rPr>
          <w:sz w:val="22"/>
        </w:rPr>
        <w:t>Video → data/video/</w:t>
      </w:r>
    </w:p>
    <w:p>
      <w:pPr>
        <w:pStyle w:val="ListBullet"/>
      </w:pPr>
      <w:r>
        <w:rPr>
          <w:sz w:val="22"/>
        </w:rPr>
        <w:t>(These folders are git-ignored.)</w:t>
      </w:r>
    </w:p>
    <w:p>
      <w:r>
        <w:rPr>
          <w:sz w:val="24"/>
        </w:rPr>
        <w:t>3) Build vector indexes</w:t>
      </w:r>
    </w:p>
    <w:p>
      <w:r>
        <w:rPr>
          <w:rFonts w:ascii="Consolas" w:hAnsi="Consolas" w:eastAsia="Consolas"/>
          <w:sz w:val="20"/>
        </w:rPr>
        <w:t># Run one or more, depending on your data:</w:t>
        <w:br/>
      </w:r>
      <w:r>
        <w:rPr>
          <w:rFonts w:ascii="Consolas" w:hAnsi="Consolas" w:eastAsia="Consolas"/>
          <w:sz w:val="20"/>
        </w:rPr>
        <w:t>python document_ingestion.py</w:t>
        <w:br/>
      </w:r>
      <w:r>
        <w:rPr>
          <w:rFonts w:ascii="Consolas" w:hAnsi="Consolas" w:eastAsia="Consolas"/>
          <w:sz w:val="20"/>
        </w:rPr>
        <w:t>python image_ingestion.py</w:t>
        <w:br/>
      </w:r>
      <w:r>
        <w:rPr>
          <w:rFonts w:ascii="Consolas" w:hAnsi="Consolas" w:eastAsia="Consolas"/>
          <w:sz w:val="20"/>
        </w:rPr>
        <w:t>python audio_ingestion.py</w:t>
        <w:br/>
      </w:r>
      <w:r>
        <w:rPr>
          <w:rFonts w:ascii="Consolas" w:hAnsi="Consolas" w:eastAsia="Consolas"/>
          <w:sz w:val="20"/>
        </w:rPr>
        <w:t>python video_ingestion.py</w:t>
        <w:br/>
      </w:r>
      <w:r>
        <w:rPr>
          <w:rFonts w:ascii="Consolas" w:hAnsi="Consolas" w:eastAsia="Consolas"/>
          <w:sz w:val="20"/>
        </w:rPr>
        <w:t>These scripts embed your data into ChromaDB under vectorstore/ (also git-ignored).</w:t>
        <w:br/>
      </w:r>
    </w:p>
    <w:p>
      <w:r>
        <w:rPr>
          <w:sz w:val="24"/>
        </w:rPr>
        <w:t>4) (Optional) Start Neo4j</w:t>
      </w:r>
    </w:p>
    <w:p>
      <w:pPr>
        <w:pStyle w:val="ListBullet"/>
      </w:pPr>
      <w:r>
        <w:rPr>
          <w:sz w:val="22"/>
        </w:rPr>
        <w:t>Local: run Neo4j Desktop or Docker</w:t>
      </w:r>
    </w:p>
    <w:p>
      <w:pPr>
        <w:pStyle w:val="ListBullet"/>
      </w:pPr>
      <w:r>
        <w:rPr>
          <w:sz w:val="22"/>
        </w:rPr>
        <w:t>Cloud: Neo4j Aura (copy the bolt URL, user, password to .env)</w:t>
      </w:r>
    </w:p>
    <w:p>
      <w:r>
        <w:rPr>
          <w:sz w:val="24"/>
        </w:rPr>
        <w:t>5) Run the app</w:t>
      </w:r>
    </w:p>
    <w:p>
      <w:r>
        <w:rPr>
          <w:rFonts w:ascii="Consolas" w:hAnsi="Consolas" w:eastAsia="Consolas"/>
          <w:sz w:val="20"/>
        </w:rPr>
        <w:t>streamlit run app.py</w:t>
        <w:br/>
      </w:r>
    </w:p>
    <w:p>
      <w:pPr>
        <w:pStyle w:val="ListBullet"/>
        <w:ind w:left="360"/>
      </w:pPr>
      <w:r>
        <w:rPr>
          <w:sz w:val="22"/>
        </w:rPr>
        <w:t>Choose an LLM model, toggle Graph-RAG in the sidebar, and enter a User ID.</w:t>
      </w:r>
    </w:p>
    <w:p>
      <w:pPr>
        <w:pStyle w:val="ListBullet"/>
        <w:ind w:left="360"/>
      </w:pPr>
      <w:r>
        <w:rPr>
          <w:sz w:val="22"/>
        </w:rPr>
        <w:t>Switch between Text / Image / Audio / Video input.</w:t>
      </w:r>
    </w:p>
    <w:p>
      <w:pPr>
        <w:pStyle w:val="ListBullet"/>
        <w:ind w:left="360"/>
      </w:pPr>
      <w:r>
        <w:rPr>
          <w:sz w:val="22"/>
        </w:rPr>
        <w:t>Ask relational questions like:</w:t>
      </w:r>
    </w:p>
    <w:p>
      <w:pPr>
        <w:pStyle w:val="ListBullet"/>
        <w:ind w:left="360"/>
      </w:pPr>
      <w:r>
        <w:rPr>
          <w:sz w:val="22"/>
        </w:rPr>
        <w:t>“How is OpenAI connected to Microsoft?”</w:t>
      </w:r>
    </w:p>
    <w:p>
      <w:pPr>
        <w:pStyle w:val="ListBullet"/>
        <w:ind w:left="360"/>
      </w:pPr>
      <w:r>
        <w:rPr>
          <w:sz w:val="22"/>
        </w:rPr>
        <w:t>“What connects OpenAI, Azure, and Microsoft?”</w:t>
      </w:r>
    </w:p>
    <w:p>
      <w:pPr>
        <w:pStyle w:val="ListBullet"/>
        <w:ind w:left="360"/>
      </w:pPr>
      <w:r>
        <w:rPr>
          <w:sz w:val="22"/>
        </w:rPr>
        <w:t>Open the “Supporting Graph Facts (Neo4j)” expander to see the extracted triples that backed your answer.</w:t>
      </w:r>
    </w:p>
    <w:p>
      <w:pPr>
        <w:pStyle w:val="Heading3"/>
      </w:pPr>
      <w:r>
        <w:rPr>
          <w:color w:val="555555"/>
        </w:rPr>
        <w:t>________________________________________</w:t>
      </w:r>
    </w:p>
    <w:p>
      <w:pPr>
        <w:pStyle w:val="Heading2"/>
      </w:pPr>
      <w:r>
        <w:rPr>
          <w:color w:val="1976D2"/>
        </w:rPr>
        <w:t>🗂️ File-by-file guide</w:t>
      </w:r>
    </w:p>
    <w:p>
      <w:r>
        <w:rPr>
          <w:b/>
        </w:rPr>
        <w:t>Top-level</w:t>
      </w:r>
    </w:p>
    <w:p>
      <w:r>
        <w:rPr>
          <w:b/>
        </w:rPr>
        <w:t>app.py</w:t>
      </w:r>
    </w:p>
    <w:p>
      <w:r>
        <w:rPr>
          <w:sz w:val="22"/>
        </w:rPr>
        <w:t>Streamlit UI. Handles file uploads, audio/video transcription (Whisper), calls the hybrid QA pipeline, toggles Graph-RAG from the sidebar, and renders answers + graph facts.</w:t>
      </w:r>
    </w:p>
    <w:p>
      <w:r>
        <w:rPr>
          <w:b/>
        </w:rPr>
        <w:t>vector_search.py</w:t>
      </w:r>
    </w:p>
    <w:p>
      <w:r>
        <w:rPr>
          <w:sz w:val="22"/>
        </w:rPr>
        <w:t>The core “hybrid” brain:</w:t>
        <w:br/>
        <w:t>- Initializes indices once and builds a MultimodalLlamaRetriever (text/audio/image).</w:t>
        <w:br/>
        <w:t>- Detects query type (history / follow-up / new), rewrites follow-ups.</w:t>
        <w:br/>
        <w:t>- Runs retrieval across modalities + RRF fusion, then LLM reranking.</w:t>
        <w:br/>
        <w:t>- Generates the final answer (RAG) or falls back to direct LLM.</w:t>
        <w:br/>
        <w:t>- Saves the interaction to Neo4j and (if enabled) calls graph enrichment:</w:t>
        <w:br/>
        <w:t xml:space="preserve">  Extract triples from top context, upsert to Neo4j, pull back supporting facts.</w:t>
      </w:r>
    </w:p>
    <w:p>
      <w:r>
        <w:rPr>
          <w:b/>
        </w:rPr>
        <w:t>llama_index_setup.py</w:t>
      </w:r>
    </w:p>
    <w:p>
      <w:r>
        <w:rPr>
          <w:sz w:val="22"/>
        </w:rPr>
        <w:t>Centralizes all LlamaIndex setup:</w:t>
        <w:br/>
        <w:t>- Global Settings (LLM, embedding model, chunking)</w:t>
        <w:br/>
        <w:t>- Connects to ChromaDB collections</w:t>
        <w:br/>
        <w:t>- Builds per-modality retrievers and the MultimodalLlamaRetriever (with similarity cutoff + top-k)</w:t>
      </w:r>
    </w:p>
    <w:p>
      <w:r>
        <w:rPr>
          <w:b/>
        </w:rPr>
        <w:t>config.py</w:t>
      </w:r>
    </w:p>
    <w:p>
      <w:r>
        <w:rPr>
          <w:sz w:val="22"/>
        </w:rPr>
        <w:t>All project configuration:</w:t>
        <w:br/>
        <w:t>- API keys via .env</w:t>
        <w:br/>
        <w:t>- Data paths (data/docs, data/images, …), vectorstore/ path</w:t>
        <w:br/>
        <w:t>- Embedding models (text-embedding-ada-002, CLIP model)</w:t>
        <w:br/>
        <w:t>- LlamaIndex chunking, top-k, thresholds</w:t>
        <w:br/>
        <w:t>- Neo4j URI/user/password</w:t>
        <w:br/>
        <w:t>- Graph-RAG toggles and thresholds (e.g., GRAPH_RAG_ENABLED, TRIPLE_CONFIDENCE_MIN)</w:t>
      </w:r>
    </w:p>
    <w:p>
      <w:r>
        <w:rPr>
          <w:b/>
        </w:rPr>
        <w:t>graph_enrichment.py</w:t>
      </w:r>
    </w:p>
    <w:p>
      <w:r>
        <w:rPr>
          <w:sz w:val="22"/>
        </w:rPr>
        <w:t>Triple extraction + upsert:</w:t>
        <w:br/>
        <w:t>- extract_triples(text) → list of (entity1, relation, entity2, doc, chunk_id, confidence)</w:t>
        <w:br/>
        <w:t>- upsert_triples(driver, triples) → creates (Entity)-[REL]-&gt;(Entity) in Neo4j</w:t>
      </w:r>
    </w:p>
    <w:p>
      <w:r>
        <w:rPr>
          <w:b/>
        </w:rPr>
        <w:t>graph_queries.py</w:t>
      </w:r>
    </w:p>
    <w:p>
      <w:r>
        <w:rPr>
          <w:sz w:val="22"/>
        </w:rPr>
        <w:t>Query helpers for the knowledge graph:</w:t>
        <w:br/>
        <w:t>- find_relational_subgraph(driver, e1, e2, hops) → path search</w:t>
        <w:br/>
        <w:t>- format_facts_for_llm(records) → compact bullet facts for the final prompt</w:t>
      </w:r>
    </w:p>
    <w:p>
      <w:r>
        <w:rPr>
          <w:b/>
        </w:rPr>
        <w:t>Ingestion scripts</w:t>
      </w:r>
    </w:p>
    <w:p>
      <w:r>
        <w:rPr>
          <w:sz w:val="22"/>
        </w:rPr>
        <w:t>document_ingestion.py → chunk + embed docs → Chroma documents collection</w:t>
        <w:br/>
        <w:t>image_ingestion.py → embed images with CLIP → images collection</w:t>
        <w:br/>
        <w:t>audio_ingestion.py → (optional) embed audio metadata/transcripts → audio collection</w:t>
        <w:br/>
        <w:t>video_ingestion.py → (optional) extract audio → Whisper transcript → embed text</w:t>
      </w:r>
    </w:p>
    <w:p>
      <w:r>
        <w:rPr>
          <w:b/>
        </w:rPr>
        <w:t>Utilities / examples</w:t>
      </w:r>
    </w:p>
    <w:p>
      <w:r>
        <w:rPr>
          <w:sz w:val="22"/>
        </w:rPr>
        <w:t>test_neo4j.py → quickly check your Neo4j connection</w:t>
        <w:br/>
        <w:t>requirements.txt → pinned deps</w:t>
        <w:br/>
        <w:t>.env.example → safe template for secrets</w:t>
        <w:br/>
        <w:t>README.md → (this doc)</w:t>
        <w:br/>
        <w:t>LICENSE → MIT or your choice</w:t>
      </w:r>
    </w:p>
    <w:p>
      <w:r>
        <w:rPr>
          <w:b/>
        </w:rPr>
        <w:t>Data &amp; stores (git-ignored)</w:t>
      </w:r>
    </w:p>
    <w:p>
      <w:r>
        <w:rPr>
          <w:sz w:val="22"/>
        </w:rPr>
        <w:t>data/ → your raw files (docs/images/audio/video)</w:t>
        <w:br/>
        <w:t>vectorstore/ → persisted ChromaDB collections</w:t>
        <w:br/>
        <w:t>db/ → any local scratch DBs</w:t>
        <w:br/>
        <w:t>Screenshots/ → demo images for README</w:t>
      </w:r>
    </w:p>
    <w:p>
      <w:pPr>
        <w:pStyle w:val="Heading3"/>
      </w:pPr>
      <w:r>
        <w:rPr>
          <w:color w:val="555555"/>
        </w:rPr>
        <w:t>________________________________________</w:t>
      </w:r>
    </w:p>
    <w:p>
      <w:pPr>
        <w:pStyle w:val="Heading2"/>
      </w:pPr>
      <w:r>
        <w:rPr>
          <w:color w:val="1976D2"/>
        </w:rPr>
        <w:t>🧩 How retrieval works (under the hood)</w:t>
      </w:r>
    </w:p>
    <w:p>
      <w:r>
        <w:rPr>
          <w:sz w:val="22"/>
        </w:rPr>
        <w:t>1. Chunking + Embeddings</w:t>
        <w:br/>
        <w:t>- Text uses OpenAI embeddings (text-embedding-ada-002).</w:t>
        <w:br/>
        <w:t>- Images use CLIP embeddings (sentence-transformers/clip-ViT-B-32).</w:t>
        <w:br/>
        <w:t>- Audio/video → Whisper transcription → treated as text.</w:t>
      </w:r>
    </w:p>
    <w:p>
      <w:r>
        <w:rPr>
          <w:sz w:val="22"/>
        </w:rPr>
        <w:t>2. Multimodal retrieval</w:t>
        <w:br/>
        <w:t>- Query hits documents, audio, and images collections.</w:t>
        <w:br/>
        <w:t>- Results per modality are filtered by a similarity cutoff.</w:t>
      </w:r>
    </w:p>
    <w:p>
      <w:r>
        <w:rPr>
          <w:sz w:val="22"/>
        </w:rPr>
        <w:t>3. Reciprocal Rank Fusion (RRF)</w:t>
        <w:br/>
        <w:t>- We blend ranked lists from each modality into one stronger list.</w:t>
      </w:r>
    </w:p>
    <w:p>
      <w:r>
        <w:rPr>
          <w:sz w:val="22"/>
        </w:rPr>
        <w:t>4. LLM reranking (lightweight)</w:t>
        <w:br/>
        <w:t>- The top candidates are reranked using a small LLM prompt.</w:t>
        <w:br/>
        <w:t>- Keeps just the best 2–3 chunks for answer generation.</w:t>
      </w:r>
    </w:p>
    <w:p>
      <w:r>
        <w:rPr>
          <w:sz w:val="22"/>
        </w:rPr>
        <w:t>5. Answer synthesis</w:t>
        <w:br/>
        <w:t>- The selected snippets are passed into an LLM to produce a grounded answer.</w:t>
        <w:br/>
        <w:t>- If nothing is retrieved, we fall back to direct LLM generation.</w:t>
      </w:r>
    </w:p>
    <w:p>
      <w:r>
        <w:rPr>
          <w:sz w:val="22"/>
        </w:rPr>
        <w:t>6. Graph-RAG enrichment (optional)</w:t>
        <w:br/>
        <w:t>- On relational questions, we extract triples (E1-REL-E2) from the top context chunks, push to Neo4j, and fetch supporting paths/facts to include in the final prompt + UI.</w:t>
      </w:r>
    </w:p>
    <w:p>
      <w:pPr>
        <w:pStyle w:val="Heading3"/>
      </w:pPr>
      <w:r>
        <w:rPr>
          <w:color w:val="555555"/>
        </w:rPr>
        <w:t>________________________________________</w:t>
      </w:r>
    </w:p>
    <w:p>
      <w:pPr>
        <w:pStyle w:val="Heading2"/>
      </w:pPr>
      <w:r>
        <w:rPr>
          <w:color w:val="1976D2"/>
        </w:rPr>
        <w:t>🧪 Example prompts</w:t>
      </w:r>
    </w:p>
    <w:p>
      <w:pPr>
        <w:pStyle w:val="ListBullet"/>
        <w:ind w:left="360"/>
      </w:pPr>
      <w:r>
        <w:rPr>
          <w:sz w:val="22"/>
        </w:rPr>
        <w:t>“Summarize the document that mentions OpenAI partnering with Microsoft, CLIP for images, and Whisper for audio.”</w:t>
      </w:r>
    </w:p>
    <w:p>
      <w:pPr>
        <w:pStyle w:val="ListBullet"/>
        <w:ind w:left="360"/>
      </w:pPr>
      <w:r>
        <w:rPr>
          <w:sz w:val="22"/>
        </w:rPr>
        <w:t>“How is OpenAI connected to Microsoft?” (Graph-RAG shines here)</w:t>
      </w:r>
    </w:p>
    <w:p>
      <w:pPr>
        <w:pStyle w:val="ListBullet"/>
        <w:ind w:left="360"/>
      </w:pPr>
      <w:r>
        <w:rPr>
          <w:sz w:val="22"/>
        </w:rPr>
        <w:t>“What connects OpenAI, Azure, and Microsoft?” (multi-hop rel)</w:t>
      </w:r>
    </w:p>
    <w:p>
      <w:pPr>
        <w:pStyle w:val="ListBullet"/>
        <w:ind w:left="360"/>
      </w:pPr>
      <w:r>
        <w:rPr>
          <w:sz w:val="22"/>
        </w:rPr>
        <w:t>“What did we talk about earlier?” (history summary)</w:t>
      </w:r>
    </w:p>
    <w:p>
      <w:pPr>
        <w:pStyle w:val="ListBullet"/>
        <w:ind w:left="360"/>
      </w:pPr>
      <w:r>
        <w:rPr>
          <w:sz w:val="22"/>
        </w:rPr>
        <w:t>Image upload: “What does this image show and how does it relate to our docs?”</w:t>
      </w:r>
    </w:p>
    <w:p>
      <w:pPr>
        <w:pStyle w:val="Heading3"/>
      </w:pPr>
      <w:r>
        <w:rPr>
          <w:color w:val="555555"/>
        </w:rPr>
        <w:t>________________________________________</w:t>
      </w:r>
    </w:p>
    <w:p>
      <w:pPr>
        <w:pStyle w:val="Heading2"/>
      </w:pPr>
      <w:r>
        <w:rPr>
          <w:color w:val="1976D2"/>
        </w:rPr>
        <w:t>⚙️ Configuration notes</w:t>
      </w:r>
    </w:p>
    <w:p>
      <w:r>
        <w:rPr>
          <w:sz w:val="22"/>
        </w:rPr>
        <w:t>Open config.py to tweak:</w:t>
      </w:r>
    </w:p>
    <w:p>
      <w:pPr>
        <w:pStyle w:val="ListBullet"/>
        <w:ind w:left="360"/>
      </w:pPr>
      <w:r>
        <w:rPr>
          <w:sz w:val="22"/>
        </w:rPr>
        <w:t>Chunking: CHUNK_SIZE, CHUNK_OVERLAP</w:t>
      </w:r>
    </w:p>
    <w:p>
      <w:pPr>
        <w:pStyle w:val="ListBullet"/>
        <w:ind w:left="360"/>
      </w:pPr>
      <w:r>
        <w:rPr>
          <w:sz w:val="22"/>
        </w:rPr>
        <w:t>Retrieval: TOP_K, SIMILARITY_THRESHOLD</w:t>
      </w:r>
    </w:p>
    <w:p>
      <w:pPr>
        <w:pStyle w:val="ListBullet"/>
        <w:ind w:left="360"/>
      </w:pPr>
      <w:r>
        <w:rPr>
          <w:sz w:val="22"/>
        </w:rPr>
        <w:t>Models: EMBEDDING_MODEL, CLIP_MODEL</w:t>
      </w:r>
    </w:p>
    <w:p>
      <w:pPr>
        <w:pStyle w:val="ListBullet"/>
        <w:ind w:left="360"/>
      </w:pPr>
      <w:r>
        <w:rPr>
          <w:sz w:val="22"/>
        </w:rPr>
        <w:t>Graph-RAG:</w:t>
        <w:br/>
        <w:t>- GRAPH_RAG_ENABLED=True (default; can be toggled in the app sidebar)</w:t>
        <w:br/>
        <w:t>- TRIPLE_CONFIDENCE_MIN, GRAPH_MAX_HOPS, RELATION_WHITELIST</w:t>
      </w:r>
    </w:p>
    <w:p>
      <w:pPr>
        <w:pStyle w:val="Heading3"/>
      </w:pPr>
      <w:r>
        <w:rPr>
          <w:color w:val="555555"/>
        </w:rPr>
        <w:t>________________________________________</w:t>
      </w:r>
    </w:p>
    <w:p>
      <w:pPr>
        <w:pStyle w:val="Heading2"/>
      </w:pPr>
      <w:r>
        <w:rPr>
          <w:color w:val="1976D2"/>
        </w:rPr>
        <w:t>🧪 Verifying Graph-RAG works</w:t>
      </w:r>
    </w:p>
    <w:p>
      <w:r>
        <w:rPr>
          <w:sz w:val="22"/>
        </w:rPr>
        <w:t>1. Make sure you ingested at least one doc with relationships (e.g., “OpenAI partnered with Microsoft”).</w:t>
      </w:r>
    </w:p>
    <w:p>
      <w:r>
        <w:rPr>
          <w:sz w:val="22"/>
        </w:rPr>
        <w:t>2. In the UI sidebar, ensure Enable Graph-RAG is checked.</w:t>
      </w:r>
    </w:p>
    <w:p>
      <w:r>
        <w:rPr>
          <w:sz w:val="22"/>
        </w:rPr>
        <w:t>3. Ask a relational question (“How is OpenAI connected to Microsoft?”).</w:t>
      </w:r>
    </w:p>
    <w:p>
      <w:r>
        <w:rPr>
          <w:sz w:val="22"/>
        </w:rPr>
        <w:t>4. You should see an expander “Supporting Graph Facts (Neo4j)” with items like:</w:t>
      </w:r>
    </w:p>
    <w:p>
      <w:r>
        <w:rPr>
          <w:sz w:val="22"/>
        </w:rPr>
        <w:t>5. - openai PARTNERS_WITH microsoft (doc: rel_test.txt, chunk: 2ad38067-..., conf: 0.82)</w:t>
      </w:r>
    </w:p>
    <w:p>
      <w:r>
        <w:rPr>
          <w:sz w:val="22"/>
        </w:rPr>
        <w:t>6. You can also run a quick Cypher in Neo4j Browser:</w:t>
      </w:r>
    </w:p>
    <w:p>
      <w:r>
        <w:rPr>
          <w:sz w:val="22"/>
        </w:rPr>
        <w:t>7. MATCH (a:Entity)-[r:REL]-&gt;(b:Entity)</w:t>
      </w:r>
    </w:p>
    <w:p>
      <w:r>
        <w:rPr>
          <w:sz w:val="22"/>
        </w:rPr>
        <w:t>8. RETURN a.name, r.label, r.source_doc, r.chunk_id, b.name</w:t>
      </w:r>
    </w:p>
    <w:p>
      <w:r>
        <w:rPr>
          <w:sz w:val="22"/>
        </w:rPr>
        <w:t>9. LIMIT 25;</w:t>
      </w:r>
    </w:p>
    <w:p>
      <w:pPr>
        <w:pStyle w:val="Heading3"/>
      </w:pPr>
      <w:r>
        <w:rPr>
          <w:color w:val="555555"/>
        </w:rPr>
        <w:t>________________________________________</w:t>
      </w:r>
    </w:p>
    <w:p>
      <w:pPr>
        <w:pStyle w:val="Heading2"/>
      </w:pPr>
      <w:r>
        <w:rPr>
          <w:color w:val="1976D2"/>
        </w:rPr>
        <w:t>🧯 Troubleshooting</w:t>
      </w:r>
    </w:p>
    <w:p>
      <w:pPr>
        <w:pStyle w:val="ListBullet"/>
        <w:ind w:left="360"/>
      </w:pPr>
      <w:r>
        <w:rPr>
          <w:sz w:val="22"/>
        </w:rPr>
        <w:t>“No index found at vectorstore” → Run the ingestion scripts (document_ingestion.py, etc.) first.</w:t>
      </w:r>
    </w:p>
    <w:p>
      <w:pPr>
        <w:pStyle w:val="ListBullet"/>
        <w:ind w:left="360"/>
      </w:pPr>
      <w:r>
        <w:rPr>
          <w:sz w:val="22"/>
        </w:rPr>
        <w:t>Whisper errors → Ensure OPENAI_API_KEY is set and file formats are supported.</w:t>
      </w:r>
    </w:p>
    <w:p>
      <w:pPr>
        <w:pStyle w:val="ListBullet"/>
        <w:ind w:left="360"/>
      </w:pPr>
      <w:r>
        <w:rPr>
          <w:sz w:val="22"/>
        </w:rPr>
        <w:t>Neo4j connection errors → Check NEO4J_URI, NEO4J_USER, NEO4J_PASSWORD in .env. For Aura, use the full neo4j+s://... or bolt+s://... URI.</w:t>
      </w:r>
    </w:p>
    <w:p>
      <w:pPr>
        <w:pStyle w:val="ListBullet"/>
        <w:ind w:left="360"/>
      </w:pPr>
      <w:r>
        <w:rPr>
          <w:sz w:val="22"/>
        </w:rPr>
        <w:t>Empty graph facts → Graph-RAG only triggers on relational questions and when triples are extractable above TRIPLE_CONFIDENCE_MIN. Try a clearer relational phrasing.</w:t>
      </w:r>
    </w:p>
    <w:p>
      <w:pPr>
        <w:pStyle w:val="ListBullet"/>
        <w:ind w:left="360"/>
      </w:pPr>
      <w:r>
        <w:rPr>
          <w:sz w:val="22"/>
        </w:rPr>
        <w:t>Windows line endings warnings → Harmless; Git will normalize. You can ignore.</w:t>
      </w:r>
    </w:p>
    <w:p>
      <w:pPr>
        <w:pStyle w:val="Heading3"/>
      </w:pPr>
      <w:r>
        <w:rPr>
          <w:color w:val="555555"/>
        </w:rPr>
        <w:t>________________________________________</w:t>
      </w:r>
    </w:p>
    <w:p>
      <w:pPr>
        <w:pStyle w:val="Heading2"/>
      </w:pPr>
      <w:r>
        <w:rPr>
          <w:color w:val="1976D2"/>
        </w:rPr>
        <w:t>📦 Requirements (minimum)</w:t>
      </w:r>
    </w:p>
    <w:p>
      <w:r>
        <w:rPr>
          <w:sz w:val="22"/>
        </w:rPr>
        <w:t>Make sure your requirements.txt includes (or similar pinned versions):</w:t>
      </w:r>
    </w:p>
    <w:p>
      <w:r>
        <w:rPr>
          <w:rFonts w:ascii="Consolas" w:hAnsi="Consolas" w:eastAsia="Consolas"/>
          <w:sz w:val="20"/>
        </w:rPr>
        <w:t>streamlit</w:t>
        <w:br/>
      </w:r>
      <w:r>
        <w:rPr>
          <w:rFonts w:ascii="Consolas" w:hAnsi="Consolas" w:eastAsia="Consolas"/>
          <w:sz w:val="20"/>
        </w:rPr>
        <w:t>python-dotenv</w:t>
        <w:br/>
      </w:r>
      <w:r>
        <w:rPr>
          <w:rFonts w:ascii="Consolas" w:hAnsi="Consolas" w:eastAsia="Consolas"/>
          <w:sz w:val="20"/>
        </w:rPr>
        <w:t>llama-index</w:t>
        <w:br/>
      </w:r>
      <w:r>
        <w:rPr>
          <w:rFonts w:ascii="Consolas" w:hAnsi="Consolas" w:eastAsia="Consolas"/>
          <w:sz w:val="20"/>
        </w:rPr>
        <w:t>langchain</w:t>
        <w:br/>
      </w:r>
      <w:r>
        <w:rPr>
          <w:rFonts w:ascii="Consolas" w:hAnsi="Consolas" w:eastAsia="Consolas"/>
          <w:sz w:val="20"/>
        </w:rPr>
        <w:t>langchain-openai</w:t>
        <w:br/>
      </w:r>
      <w:r>
        <w:rPr>
          <w:rFonts w:ascii="Consolas" w:hAnsi="Consolas" w:eastAsia="Consolas"/>
          <w:sz w:val="20"/>
        </w:rPr>
        <w:t>langchain-groq</w:t>
        <w:br/>
      </w:r>
      <w:r>
        <w:rPr>
          <w:rFonts w:ascii="Consolas" w:hAnsi="Consolas" w:eastAsia="Consolas"/>
          <w:sz w:val="20"/>
        </w:rPr>
        <w:t>openai</w:t>
        <w:br/>
      </w:r>
      <w:r>
        <w:rPr>
          <w:rFonts w:ascii="Consolas" w:hAnsi="Consolas" w:eastAsia="Consolas"/>
          <w:sz w:val="20"/>
        </w:rPr>
        <w:t>chromadb</w:t>
        <w:br/>
      </w:r>
      <w:r>
        <w:rPr>
          <w:rFonts w:ascii="Consolas" w:hAnsi="Consolas" w:eastAsia="Consolas"/>
          <w:sz w:val="20"/>
        </w:rPr>
        <w:t>neo4j</w:t>
        <w:br/>
      </w:r>
      <w:r>
        <w:rPr>
          <w:rFonts w:ascii="Consolas" w:hAnsi="Consolas" w:eastAsia="Consolas"/>
          <w:sz w:val="20"/>
        </w:rPr>
        <w:t>Pillow</w:t>
        <w:br/>
      </w:r>
      <w:r>
        <w:rPr>
          <w:rFonts w:ascii="Consolas" w:hAnsi="Consolas" w:eastAsia="Consolas"/>
          <w:sz w:val="20"/>
        </w:rPr>
        <w:t>transformers</w:t>
        <w:br/>
      </w:r>
    </w:p>
    <w:p>
      <w:pPr>
        <w:pStyle w:val="Heading3"/>
      </w:pPr>
      <w:r>
        <w:rPr>
          <w:color w:val="555555"/>
        </w:rPr>
        <w:t>________________________________________</w:t>
      </w:r>
    </w:p>
    <w:p>
      <w:pPr>
        <w:pStyle w:val="Heading2"/>
      </w:pPr>
      <w:r>
        <w:rPr>
          <w:color w:val="1976D2"/>
        </w:rPr>
        <w:t>🔐 .gitignore essentials</w:t>
      </w:r>
    </w:p>
    <w:p>
      <w:r>
        <w:rPr>
          <w:rFonts w:ascii="Consolas" w:hAnsi="Consolas" w:eastAsia="Consolas"/>
          <w:sz w:val="20"/>
        </w:rPr>
        <w:t>.env</w:t>
        <w:br/>
      </w:r>
      <w:r>
        <w:rPr>
          <w:rFonts w:ascii="Consolas" w:hAnsi="Consolas" w:eastAsia="Consolas"/>
          <w:sz w:val="20"/>
        </w:rPr>
        <w:t>__pycache__/</w:t>
        <w:br/>
      </w:r>
      <w:r>
        <w:rPr>
          <w:rFonts w:ascii="Consolas" w:hAnsi="Consolas" w:eastAsia="Consolas"/>
          <w:sz w:val="20"/>
        </w:rPr>
        <w:t>.venv/</w:t>
        <w:br/>
      </w:r>
      <w:r>
        <w:rPr>
          <w:rFonts w:ascii="Consolas" w:hAnsi="Consolas" w:eastAsia="Consolas"/>
          <w:sz w:val="20"/>
        </w:rPr>
        <w:t>data/</w:t>
        <w:br/>
      </w:r>
      <w:r>
        <w:rPr>
          <w:rFonts w:ascii="Consolas" w:hAnsi="Consolas" w:eastAsia="Consolas"/>
          <w:sz w:val="20"/>
        </w:rPr>
        <w:t>vectorstore/</w:t>
        <w:br/>
      </w:r>
      <w:r>
        <w:rPr>
          <w:rFonts w:ascii="Consolas" w:hAnsi="Consolas" w:eastAsia="Consolas"/>
          <w:sz w:val="20"/>
        </w:rPr>
        <w:t>db/</w:t>
        <w:br/>
      </w:r>
      <w:r>
        <w:rPr>
          <w:rFonts w:ascii="Consolas" w:hAnsi="Consolas" w:eastAsia="Consolas"/>
          <w:sz w:val="20"/>
        </w:rPr>
        <w:t>Screenshots/</w:t>
        <w:br/>
      </w:r>
      <w:r>
        <w:rPr>
          <w:rFonts w:ascii="Consolas" w:hAnsi="Consolas" w:eastAsia="Consolas"/>
          <w:sz w:val="20"/>
        </w:rPr>
        <w:t>*.log</w:t>
        <w:br/>
      </w:r>
    </w:p>
    <w:p>
      <w:pPr>
        <w:pStyle w:val="Heading3"/>
      </w:pPr>
      <w:r>
        <w:rPr>
          <w:color w:val="555555"/>
        </w:rPr>
        <w:t>________________________________________</w:t>
      </w:r>
    </w:p>
    <w:p>
      <w:pPr>
        <w:pStyle w:val="Heading2"/>
      </w:pPr>
      <w:r>
        <w:rPr>
          <w:color w:val="1976D2"/>
        </w:rPr>
        <w:t>📝 License</w:t>
      </w:r>
    </w:p>
    <w:p>
      <w:r>
        <w:rPr>
          <w:sz w:val="22"/>
        </w:rPr>
        <w:t>MIT (or your preferred license) — see LICENSE.</w:t>
      </w:r>
    </w:p>
    <w:p>
      <w:pPr>
        <w:pStyle w:val="Heading3"/>
      </w:pPr>
      <w:r>
        <w:rPr>
          <w:color w:val="555555"/>
        </w:rPr>
        <w:t>________________________________________</w:t>
      </w:r>
    </w:p>
    <w:p>
      <w:pPr>
        <w:pStyle w:val="Heading2"/>
      </w:pPr>
      <w:r>
        <w:rPr>
          <w:color w:val="1976D2"/>
        </w:rPr>
        <w:t>🙌 Credits</w:t>
      </w:r>
    </w:p>
    <w:p>
      <w:pPr>
        <w:pStyle w:val="ListBullet"/>
      </w:pPr>
      <w:r>
        <w:rPr>
          <w:sz w:val="22"/>
        </w:rPr>
        <w:t>Built with LlamaIndex + LangChain synergy</w:t>
      </w:r>
    </w:p>
    <w:p>
      <w:pPr>
        <w:pStyle w:val="ListBullet"/>
      </w:pPr>
      <w:r>
        <w:rPr>
          <w:sz w:val="22"/>
        </w:rPr>
        <w:t>Graph-RAG via Neo4j</w:t>
      </w:r>
    </w:p>
    <w:p>
      <w:pPr>
        <w:pStyle w:val="ListBullet"/>
      </w:pPr>
      <w:r>
        <w:rPr>
          <w:sz w:val="22"/>
        </w:rPr>
        <w:t>Embeddings by OpenAI and CLIP</w:t>
      </w:r>
    </w:p>
    <w:p>
      <w:pPr>
        <w:pStyle w:val="ListBullet"/>
      </w:pPr>
      <w:r>
        <w:rPr>
          <w:sz w:val="22"/>
        </w:rPr>
        <w:t>UI with Streamlit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